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root</w:t>
      </w:r>
    </w:p>
    <w:p>
      <w:pPr>
        <w:pStyle w:val="Heading2"/>
      </w:pPr>
      <w:r>
        <w:t>checked</w:t>
      </w:r>
    </w:p>
    <w:p>
      <w:pPr>
        <w:pStyle w:val="Heading2"/>
      </w:pPr>
      <w:r>
        <w:t>not checked</w:t>
      </w:r>
    </w:p>
    <w:p>
      <w:pPr>
        <w:pStyle w:val="Heading2"/>
      </w:pPr>
      <w:r>
        <w:t>underline</w:t>
      </w:r>
    </w:p>
    <w:p>
      <w:pPr>
        <w:pStyle w:val="Heading2"/>
      </w:pPr>
      <w:r>
        <w:t>bold</w:t>
      </w:r>
    </w:p>
    <w:p>
      <w:pPr>
        <w:pStyle w:val="Heading2"/>
      </w:pPr>
      <w:r>
        <w:t>strikeout</w:t>
      </w:r>
    </w:p>
    <w:p>
      <w:pPr>
        <w:pStyle w:val="Heading2"/>
      </w:pPr>
      <w:r>
        <w:t>italics</w:t>
      </w:r>
    </w:p>
    <w:p>
      <w:pPr>
        <w:pStyle w:val="Heading2"/>
      </w:pPr>
      <w:r>
        <w:t>subscript</w:t>
      </w:r>
    </w:p>
    <w:p>
      <w:pPr>
        <w:pStyle w:val="Heading2"/>
      </w:pPr>
      <w:r>
        <w:t>noted</w:t>
      </w:r>
    </w:p>
    <w:p>
      <w:r>
        <w:t>with notes</w:t>
      </w:r>
    </w:p>
    <w:p>
      <w:pPr>
        <w:pStyle w:val="Heading2"/>
      </w:pPr>
      <w:r>
        <w:t>green</w:t>
      </w:r>
    </w:p>
    <w:p>
      <w:pPr>
        <w:pStyle w:val="Heading2"/>
      </w:pPr>
      <w:r>
        <w:t>blue</w:t>
      </w:r>
    </w:p>
    <w:p>
      <w:pPr>
        <w:pStyle w:val="Heading2"/>
      </w:pPr>
      <w:r>
        <w:t>purple</w:t>
      </w:r>
    </w:p>
    <w:p>
      <w:pPr>
        <w:pStyle w:val="Heading2"/>
      </w:pPr>
      <w:r>
        <w:t>orange</w:t>
      </w:r>
    </w:p>
    <w:p>
      <w:pPr>
        <w:pStyle w:val="Heading2"/>
      </w:pPr>
      <w:r>
        <w:t>red</w:t>
      </w:r>
    </w:p>
    <w:p>
      <w:pPr>
        <w:pStyle w:val="Heading2"/>
      </w:pPr>
      <w:r>
        <w:t>gray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